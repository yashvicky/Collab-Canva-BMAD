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CollabCanvas — Building Real‑Time Collaborative Design Tools with AI</w:t>
      </w:r>
    </w:p>
    <w:p>
      <w:r>
        <w:t>*(Challenge 1 — Announcement through Day 3)*</w:t>
      </w:r>
    </w:p>
    <w:p/>
    <w:p/>
    <w:p/>
    <w:p>
      <w:pPr>
        <w:pStyle w:val="Heading2"/>
      </w:pPr>
      <w:r>
        <w:t>Why This Matters</w:t>
      </w:r>
    </w:p>
    <w:p>
      <w:r>
        <w:t>The future of design tools isn’t just collaborative — it’s **co‑creative**. You’ll be building the foundation for how humans and AI can design together, in real time.</w:t>
      </w:r>
    </w:p>
    <w:p/>
    <w:p/>
    <w:p/>
    <w:p>
      <w:pPr>
        <w:pStyle w:val="Heading2"/>
      </w:pPr>
      <w:r>
        <w:t>Project Overview</w:t>
      </w:r>
    </w:p>
    <w:p>
      <w:r>
        <w:t>This is a one‑week sprint with three key deadlines:</w:t>
      </w:r>
    </w:p>
    <w:p/>
    <w:p>
      <w:pPr>
        <w:pStyle w:val="ListBullet"/>
      </w:pPr>
      <w:r>
        <w:t>**MVP:** Tuesday (24 hours)</w:t>
      </w:r>
    </w:p>
    <w:p>
      <w:pPr>
        <w:pStyle w:val="ListBullet"/>
      </w:pPr>
      <w:r>
        <w:t>**Early Submission:** Friday (4 days)</w:t>
      </w:r>
    </w:p>
    <w:p>
      <w:pPr>
        <w:pStyle w:val="ListBullet"/>
      </w:pPr>
      <w:r>
        <w:t>**Final:** Sunday (7 days)</w:t>
      </w:r>
    </w:p>
    <w:p/>
    <w:p>
      <w:r>
        <w:t>You’ll build in two phases: first the **core collaborative canvas** with real‑time sync, then an **AI agent** that manipulates the canvas using natural language.</w:t>
      </w:r>
    </w:p>
    <w:p/>
    <w:p/>
    <w:p/>
    <w:p>
      <w:pPr>
        <w:pStyle w:val="Heading2"/>
      </w:pPr>
      <w:r>
        <w:t>MVP Requirements (24 Hours)</w:t>
      </w:r>
    </w:p>
    <w:p>
      <w:r>
        <w:t>**This is a hard gate.** To pass the MVP checkpoint, you must have:</w:t>
      </w:r>
    </w:p>
    <w:p/>
    <w:p>
      <w:pPr>
        <w:pStyle w:val="ListBullet"/>
      </w:pPr>
      <w:r>
        <w:t>✅ Basic canvas with pan/zoom</w:t>
      </w:r>
    </w:p>
    <w:p>
      <w:pPr>
        <w:pStyle w:val="ListBullet"/>
      </w:pPr>
      <w:r>
        <w:t>✅ At least one shape type (rectangle, circle, or text)</w:t>
      </w:r>
    </w:p>
    <w:p>
      <w:pPr>
        <w:pStyle w:val="ListBullet"/>
      </w:pPr>
      <w:r>
        <w:t>✅ Ability to create and move objects</w:t>
      </w:r>
    </w:p>
    <w:p>
      <w:pPr>
        <w:pStyle w:val="ListBullet"/>
      </w:pPr>
      <w:r>
        <w:t>✅ Real‑time sync between 2+ users</w:t>
      </w:r>
    </w:p>
    <w:p>
      <w:pPr>
        <w:pStyle w:val="ListBullet"/>
      </w:pPr>
      <w:r>
        <w:t>✅ Multiplayer cursors with name labels</w:t>
      </w:r>
    </w:p>
    <w:p>
      <w:pPr>
        <w:pStyle w:val="ListBullet"/>
      </w:pPr>
      <w:r>
        <w:t>✅ Presence awareness (who’s online)</w:t>
      </w:r>
    </w:p>
    <w:p>
      <w:pPr>
        <w:pStyle w:val="ListBullet"/>
      </w:pPr>
      <w:r>
        <w:t>✅ User authentication (users have accounts/names)</w:t>
      </w:r>
    </w:p>
    <w:p>
      <w:pPr>
        <w:pStyle w:val="ListBullet"/>
      </w:pPr>
      <w:r>
        <w:t>✅ Deployed and publicly accessible</w:t>
      </w:r>
    </w:p>
    <w:p/>
    <w:p>
      <w:r>
        <w:t xml:space="preserve">**Focus:** collaborative infrastructure.  </w:t>
      </w:r>
    </w:p>
    <w:p>
      <w:r>
        <w:t>The MVP isn’t about piling on features — it’s about proving your foundation is solid. A **simple canvas with bulletproof multiplayer** is worth more than a feature‑rich canvas with broken sync.</w:t>
      </w:r>
    </w:p>
    <w:p/>
    <w:p/>
    <w:p/>
    <w:p>
      <w:pPr>
        <w:pStyle w:val="Heading2"/>
      </w:pPr>
      <w:r>
        <w:t>Example Architecture</w:t>
      </w:r>
    </w:p>
    <w:p>
      <w:r>
        <w:t>At minimum, you should have:</w:t>
      </w:r>
    </w:p>
    <w:p/>
    <w:p>
      <w:pPr>
        <w:pStyle w:val="ListNumber"/>
      </w:pPr>
      <w:r>
        <w:t>**A backend** (Firestore, Supabase, or custom WebSocket server) that broadcasts updates.</w:t>
      </w:r>
    </w:p>
    <w:p>
      <w:pPr>
        <w:pStyle w:val="ListNumber"/>
      </w:pPr>
      <w:r>
        <w:t>**A front‑end listener** that updates local canvas state and re‑broadcasts deltas.</w:t>
      </w:r>
    </w:p>
    <w:p>
      <w:pPr>
        <w:pStyle w:val="ListNumber"/>
      </w:pPr>
      <w:r>
        <w:t>**A persistence layer** that saves the current state on disconnects.</w:t>
      </w:r>
    </w:p>
    <w:p/>
    <w:p/>
    <w:p/>
    <w:p>
      <w:pPr>
        <w:pStyle w:val="Heading2"/>
      </w:pPr>
      <w:r>
        <w:t>Core Collaborative Canvas</w:t>
      </w:r>
    </w:p>
    <w:p/>
    <w:p>
      <w:pPr>
        <w:pStyle w:val="Heading3"/>
      </w:pPr>
      <w:r>
        <w:t>Canvas Features</w:t>
      </w:r>
    </w:p>
    <w:p>
      <w:r>
        <w:t>Your canvas needs a large workspace with a smooth pan and zoom. It doesn’t need to be truly infinite, but it should feel spacious. Support basic shapes — **rectangles, circles, and lines** with solid colors. Add **text layers** with basic formatting.</w:t>
      </w:r>
    </w:p>
    <w:p/>
    <w:p>
      <w:r>
        <w:t>Users should be able to **transform objects** (move, resize, rotate). Include selection for single and multiple objects (**shift‑click** or **drag‑to‑select**). Add **layer management** and basic operations like **delete** and **duplicate**.</w:t>
      </w:r>
    </w:p>
    <w:p/>
    <w:p>
      <w:pPr>
        <w:pStyle w:val="Heading3"/>
      </w:pPr>
      <w:r>
        <w:t>Real‑Time Collaboration</w:t>
      </w:r>
    </w:p>
    <w:p>
      <w:r>
        <w:t>Every user should see **multiplayer cursors with names** moving in real time. When someone creates or modifies an object, it appears instantly for everyone. Show clear **presence awareness** of who’s currently editing.</w:t>
      </w:r>
    </w:p>
    <w:p/>
    <w:p>
      <w:r>
        <w:t>Handle **conflict resolution** when multiple users edit simultaneously. (A “last write wins” approach is acceptable, but document your choice.)</w:t>
      </w:r>
    </w:p>
    <w:p/>
    <w:p>
      <w:r>
        <w:t>Manage **disconnects and reconnects** without breaking the experience. Canvas state **must persist** — if all users leave and come back, their work should still be there.</w:t>
      </w:r>
    </w:p>
    <w:p/>
    <w:p>
      <w:pPr>
        <w:pStyle w:val="Heading3"/>
      </w:pPr>
      <w:r>
        <w:t>Testing Scenario</w:t>
      </w:r>
    </w:p>
    <w:p>
      <w:r>
        <w:t>We’ll test with:</w:t>
      </w:r>
    </w:p>
    <w:p>
      <w:pPr>
        <w:pStyle w:val="ListNumber"/>
      </w:pPr>
      <w:r>
        <w:t>**Two users** editing simultaneously in different browsers.</w:t>
      </w:r>
    </w:p>
    <w:p>
      <w:pPr>
        <w:pStyle w:val="ListNumber"/>
      </w:pPr>
      <w:r>
        <w:t>**One user refreshing mid‑edit** to confirm state persistence.</w:t>
      </w:r>
    </w:p>
    <w:p>
      <w:pPr>
        <w:pStyle w:val="ListNumber"/>
      </w:pPr>
      <w:r>
        <w:t>**Multiple shapes** being created and moved rapidly to test sync performance.</w:t>
      </w:r>
    </w:p>
    <w:p/>
    <w:p>
      <w:pPr>
        <w:pStyle w:val="Heading3"/>
      </w:pPr>
      <w:r>
        <w:t>Performance Targets</w:t>
      </w:r>
    </w:p>
    <w:p>
      <w:pPr>
        <w:pStyle w:val="ListBullet"/>
      </w:pPr>
      <w:r>
        <w:t>Maintain **60 FPS** during all interactions (pan, zoom, object manipulation).</w:t>
      </w:r>
    </w:p>
    <w:p>
      <w:pPr>
        <w:pStyle w:val="ListBullet"/>
      </w:pPr>
      <w:r>
        <w:t>**Sync object changes** across users in **&lt; 100 ms** and **cursor positions** in **&lt; 50 ms**.</w:t>
      </w:r>
    </w:p>
    <w:p>
      <w:pPr>
        <w:pStyle w:val="ListBullet"/>
      </w:pPr>
      <w:r>
        <w:t>Support **500+ simple objects** without FPS drops and **5+ concurrent users** without degradation.</w:t>
      </w:r>
    </w:p>
    <w:p/>
    <w:p>
      <w:r>
        <w:t>We’ll test performance on your **deployed app**, so make sure it works under load.</w:t>
      </w:r>
    </w:p>
    <w:p/>
    <w:p/>
    <w:p/>
    <w:p>
      <w:pPr>
        <w:pStyle w:val="Heading2"/>
      </w:pPr>
      <w:r>
        <w:t>AI Canvas Agent</w:t>
      </w:r>
    </w:p>
    <w:p/>
    <w:p>
      <w:pPr>
        <w:pStyle w:val="Heading3"/>
      </w:pPr>
      <w:r>
        <w:t>The AI Feature</w:t>
      </w:r>
    </w:p>
    <w:p>
      <w:r>
        <w:t xml:space="preserve">Build an AI agent that manipulates your canvas through natural language **using function calling**.  </w:t>
      </w:r>
    </w:p>
    <w:p>
      <w:r>
        <w:t>When a user types **“Create a blue rectangle in the center,”** the AI agent calls your canvas API functions, and the rectangle appears on everyone’s canvas via real‑time sync.</w:t>
      </w:r>
    </w:p>
    <w:p/>
    <w:p>
      <w:pPr>
        <w:pStyle w:val="Heading3"/>
      </w:pPr>
      <w:r>
        <w:t>Required Capabilities</w:t>
      </w:r>
    </w:p>
    <w:p>
      <w:r>
        <w:t>Your AI agent must support **at least 6 distinct commands** showing a range of **creation**, **manipulation**, and **layout** actions.</w:t>
      </w:r>
    </w:p>
    <w:p/>
    <w:p>
      <w:r>
        <w:t>#### Creation Commands (examples)</w:t>
      </w:r>
    </w:p>
    <w:p>
      <w:pPr>
        <w:pStyle w:val="ListBullet"/>
      </w:pPr>
      <w:r>
        <w:t>“Create a **red circle** at position **100, 200**.”</w:t>
      </w:r>
    </w:p>
    <w:p>
      <w:pPr>
        <w:pStyle w:val="ListBullet"/>
      </w:pPr>
      <w:r>
        <w:t>“Add a **text layer** that says **‘Hello World’**.”</w:t>
      </w:r>
    </w:p>
    <w:p>
      <w:pPr>
        <w:pStyle w:val="ListBullet"/>
      </w:pPr>
      <w:r>
        <w:t>“Make a **200×300 rectangle**.”</w:t>
      </w:r>
    </w:p>
    <w:p/>
    <w:p>
      <w:r>
        <w:t>#### Manipulation Commands (examples)</w:t>
      </w:r>
    </w:p>
    <w:p>
      <w:pPr>
        <w:pStyle w:val="ListBullet"/>
      </w:pPr>
      <w:r>
        <w:t>“**Move** the blue rectangle to the **center**.”</w:t>
      </w:r>
    </w:p>
    <w:p>
      <w:pPr>
        <w:pStyle w:val="ListBullet"/>
      </w:pPr>
      <w:r>
        <w:t>“**Resize** the circle to be **twice as big**.”</w:t>
      </w:r>
    </w:p>
    <w:p>
      <w:pPr>
        <w:pStyle w:val="ListBullet"/>
      </w:pPr>
      <w:r>
        <w:t>“**Rotate** the text **45 degrees**.”</w:t>
      </w:r>
    </w:p>
    <w:p/>
    <w:p>
      <w:r>
        <w:t>#### Layout Commands (examples)</w:t>
      </w:r>
    </w:p>
    <w:p>
      <w:pPr>
        <w:pStyle w:val="ListBullet"/>
      </w:pPr>
      <w:r>
        <w:t>“Arrange these shapes in a **horizontal row**.”</w:t>
      </w:r>
    </w:p>
    <w:p>
      <w:pPr>
        <w:pStyle w:val="ListBullet"/>
      </w:pPr>
      <w:r>
        <w:t>“Create a grid of **3×3 squares**.”</w:t>
      </w:r>
    </w:p>
    <w:p>
      <w:pPr>
        <w:pStyle w:val="ListBullet"/>
      </w:pPr>
      <w:r>
        <w:t>“**Space** these elements **evenly**.”</w:t>
      </w:r>
    </w:p>
    <w:p/>
    <w:p>
      <w:r>
        <w:t>#### Complex Commands (examples)</w:t>
      </w:r>
    </w:p>
    <w:p>
      <w:pPr>
        <w:pStyle w:val="ListBullet"/>
      </w:pPr>
      <w:r>
        <w:t>“Create a **login form** with **username** and **password** fields.”</w:t>
      </w:r>
    </w:p>
    <w:p>
      <w:pPr>
        <w:pStyle w:val="ListBullet"/>
      </w:pPr>
      <w:r>
        <w:t>“Build a **navigation bar** with **4 menu items**.”</w:t>
      </w:r>
    </w:p>
    <w:p>
      <w:pPr>
        <w:pStyle w:val="ListBullet"/>
      </w:pPr>
      <w:r>
        <w:t>“Make a **card layout** with **title, image, and description**.”</w:t>
      </w:r>
    </w:p>
    <w:p/>
    <w:p>
      <w:pPr>
        <w:pStyle w:val="Heading3"/>
      </w:pPr>
      <w:r>
        <w:t>Example Evaluation Criteria</w:t>
      </w:r>
    </w:p>
    <w:p>
      <w:r>
        <w:t>When you say **“Create a login form,”** we expect the AI to create at least **three inputs** (username, password, submit), arranged neatly — not just a text box.</w:t>
      </w:r>
    </w:p>
    <w:p/>
    <w:p/>
    <w:p/>
    <w:p>
      <w:pPr>
        <w:pStyle w:val="Heading2"/>
      </w:pPr>
      <w:r>
        <w:t>Background (Context)</w:t>
      </w:r>
    </w:p>
    <w:p>
      <w:r>
        <w:t>Figma revolutionized design by making collaboration seamless: multiple designers could work together in real time, **seeing each other’s cursors** and making edits simultaneously **without merge conflicts**.</w:t>
      </w:r>
    </w:p>
    <w:p/>
    <w:p>
      <w:r>
        <w:t>This required solving complex technical challenges: **real‑time synchronization**, **conflict resolution**, and **60 FPS performance** while streaming data across the network.</w:t>
      </w:r>
    </w:p>
    <w:p/>
    <w:p>
      <w:r>
        <w:t>Now imagine **adding AI** to this. What if you could tell an AI agent to “**create a login form**” and watch it build the components on your canvas? Or say “**arrange these elements in a grid**” and see it happen automatically?</w:t>
      </w:r>
    </w:p>
    <w:p/>
    <w:p>
      <w:r>
        <w:t>This project challenges you to build both the **collaborative infrastructure** and an **AI agent** that can manipulate the canvas via natural language.</w:t>
      </w:r>
    </w:p>
    <w:p/>
    <w:p/>
    <w:p/>
    <w:p>
      <w:pPr>
        <w:pStyle w:val="Heading2"/>
      </w:pPr>
      <w:r>
        <w:t>Notes</w:t>
      </w:r>
    </w:p>
    <w:p>
      <w:pPr>
        <w:pStyle w:val="ListBullet"/>
      </w:pPr>
      <w:r>
        <w:t>Screenshots covered the announcement through **Day 3**.</w:t>
      </w:r>
    </w:p>
    <w:p>
      <w:pPr>
        <w:pStyle w:val="ListBullet"/>
      </w:pPr>
      <w:r>
        <w:t>If later pages include “Technical Implementation” or additional constraints, append them below as you receive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